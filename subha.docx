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62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436"/>
      </w:tblGrid>
      <w:tr>
        <w:trPr>
          <w:trHeight w:hRule="exact" w:val="514"/>
        </w:trPr>
        <w:tc>
          <w:tcPr>
            <w:tcW w:type="dxa" w:w="9416"/>
            <w:tcBorders/>
            <w:shd w:fill="f9f9f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68" w:lineRule="exact" w:before="14" w:after="0"/>
              <w:ind w:left="0" w:right="0" w:firstLine="0"/>
              <w:jc w:val="center"/>
            </w:pPr>
            <w:r>
              <w:rPr>
                <w:rFonts w:ascii="CIDFont+F2" w:hAnsi="CIDFont+F2" w:eastAsia="CIDFont+F2"/>
                <w:b w:val="0"/>
                <w:i w:val="0"/>
                <w:color w:val="3675AA"/>
                <w:sz w:val="42"/>
              </w:rPr>
              <w:t xml:space="preserve">What is Python? Executive Summary </w:t>
            </w:r>
          </w:p>
        </w:tc>
      </w:tr>
    </w:tbl>
    <w:p>
      <w:pPr>
        <w:autoSpaceDN w:val="0"/>
        <w:autoSpaceDE w:val="0"/>
        <w:widowControl/>
        <w:spacing w:line="310" w:lineRule="exact" w:before="26" w:after="4"/>
        <w:ind w:left="28" w:right="0" w:firstLine="0"/>
        <w:jc w:val="left"/>
      </w:pPr>
      <w:r>
        <w:rPr>
          <w:rFonts w:ascii="CIDFont+F2" w:hAnsi="CIDFont+F2" w:eastAsia="CIDFont+F2"/>
          <w:b w:val="0"/>
          <w:i w:val="0"/>
          <w:color w:val="666666"/>
          <w:sz w:val="27"/>
        </w:rPr>
        <w:t xml:space="preserve">Python is an interpreted, object-oriented, high-level programming language </w:t>
      </w:r>
      <w:r>
        <w:rPr>
          <w:rFonts w:ascii="CIDFont+F2" w:hAnsi="CIDFont+F2" w:eastAsia="CIDFont+F2"/>
          <w:b w:val="0"/>
          <w:i w:val="0"/>
          <w:color w:val="666666"/>
          <w:sz w:val="27"/>
        </w:rPr>
        <w:t xml:space="preserve">with dynamic semantics. Its high-level built in data structures, combined with </w:t>
      </w:r>
      <w:r>
        <w:rPr>
          <w:rFonts w:ascii="CIDFont+F2" w:hAnsi="CIDFont+F2" w:eastAsia="CIDFont+F2"/>
          <w:b w:val="0"/>
          <w:i w:val="0"/>
          <w:color w:val="666666"/>
          <w:sz w:val="27"/>
        </w:rPr>
        <w:t xml:space="preserve">dynamic typing and dynamic binding, make it very attractive for Rapid </w:t>
      </w:r>
      <w:r>
        <w:br/>
      </w:r>
      <w:r>
        <w:rPr>
          <w:rFonts w:ascii="CIDFont+F2" w:hAnsi="CIDFont+F2" w:eastAsia="CIDFont+F2"/>
          <w:b w:val="0"/>
          <w:i w:val="0"/>
          <w:color w:val="666666"/>
          <w:sz w:val="27"/>
        </w:rPr>
        <w:t xml:space="preserve">Application Development, as well as for use as a scripting or glue language to </w:t>
      </w:r>
      <w:r>
        <w:rPr>
          <w:rFonts w:ascii="CIDFont+F2" w:hAnsi="CIDFont+F2" w:eastAsia="CIDFont+F2"/>
          <w:b w:val="0"/>
          <w:i w:val="0"/>
          <w:color w:val="666666"/>
          <w:sz w:val="27"/>
        </w:rPr>
        <w:t xml:space="preserve">connect existing components together. Python's simple, easy to learn syntax </w:t>
      </w:r>
      <w:r>
        <w:rPr>
          <w:rFonts w:ascii="CIDFont+F2" w:hAnsi="CIDFont+F2" w:eastAsia="CIDFont+F2"/>
          <w:b w:val="0"/>
          <w:i w:val="0"/>
          <w:color w:val="666666"/>
          <w:sz w:val="27"/>
        </w:rPr>
        <w:t xml:space="preserve">emphasizes readability and therefore reduces the cost of program </w:t>
      </w:r>
      <w:r>
        <w:br/>
      </w:r>
      <w:r>
        <w:rPr>
          <w:rFonts w:ascii="CIDFont+F2" w:hAnsi="CIDFont+F2" w:eastAsia="CIDFont+F2"/>
          <w:b w:val="0"/>
          <w:i w:val="0"/>
          <w:color w:val="666666"/>
          <w:sz w:val="27"/>
        </w:rPr>
        <w:t xml:space="preserve">maintenance. Python supports modules and packages, which encourages </w:t>
      </w:r>
      <w:r>
        <w:rPr>
          <w:rFonts w:ascii="CIDFont+F2" w:hAnsi="CIDFont+F2" w:eastAsia="CIDFont+F2"/>
          <w:b w:val="0"/>
          <w:i w:val="0"/>
          <w:color w:val="666666"/>
          <w:sz w:val="27"/>
        </w:rPr>
        <w:t xml:space="preserve">program modularity and code reuse. The Python interpreter and the extensive </w:t>
      </w:r>
      <w:r>
        <w:rPr>
          <w:rFonts w:ascii="CIDFont+F2" w:hAnsi="CIDFont+F2" w:eastAsia="CIDFont+F2"/>
          <w:b w:val="0"/>
          <w:i w:val="0"/>
          <w:color w:val="666666"/>
          <w:sz w:val="27"/>
        </w:rPr>
        <w:t xml:space="preserve">standard library are available in source or binary form without charge for all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.000000000000114" w:type="dxa"/>
      </w:tblPr>
      <w:tblGrid>
        <w:gridCol w:w="9436"/>
      </w:tblGrid>
      <w:tr>
        <w:trPr>
          <w:trHeight w:hRule="exact" w:val="368"/>
        </w:trPr>
        <w:tc>
          <w:tcPr>
            <w:tcW w:type="dxa" w:w="7480"/>
            <w:tcBorders/>
            <w:shd w:fill="f9f9f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4" w:after="0"/>
              <w:ind w:left="20" w:right="0" w:firstLine="0"/>
              <w:jc w:val="left"/>
            </w:pPr>
            <w:r>
              <w:rPr>
                <w:rFonts w:ascii="CIDFont+F2" w:hAnsi="CIDFont+F2" w:eastAsia="CIDFont+F2"/>
                <w:b w:val="0"/>
                <w:i w:val="0"/>
                <w:color w:val="666666"/>
                <w:sz w:val="27"/>
              </w:rPr>
              <w:t xml:space="preserve">major platforms, and can be freely distributed. </w:t>
            </w:r>
          </w:p>
        </w:tc>
      </w:tr>
    </w:tbl>
    <w:p>
      <w:pPr>
        <w:autoSpaceDN w:val="0"/>
        <w:autoSpaceDE w:val="0"/>
        <w:widowControl/>
        <w:spacing w:line="208" w:lineRule="exact" w:before="240" w:after="0"/>
        <w:ind w:left="28" w:right="0" w:firstLine="0"/>
        <w:jc w:val="left"/>
      </w:pPr>
      <w:r>
        <w:rPr>
          <w:rFonts w:ascii="CIDFont+F2" w:hAnsi="CIDFont+F2" w:eastAsia="CIDFont+F2"/>
          <w:b w:val="0"/>
          <w:i w:val="0"/>
          <w:color w:val="444444"/>
          <w:sz w:val="18"/>
        </w:rPr>
        <w:t xml:space="preserve">Often, programmers fall in love with Python because of the increased productivity it provides. Since there is no </w:t>
      </w:r>
      <w:r>
        <w:rPr>
          <w:rFonts w:ascii="CIDFont+F2" w:hAnsi="CIDFont+F2" w:eastAsia="CIDFont+F2"/>
          <w:b w:val="0"/>
          <w:i w:val="0"/>
          <w:color w:val="444444"/>
          <w:sz w:val="18"/>
        </w:rPr>
        <w:t xml:space="preserve">compilation step, the edit-test-debug cycle is incredibly fast. Debugging Python programs is easy: a bug or bad input </w:t>
      </w:r>
      <w:r>
        <w:rPr>
          <w:rFonts w:ascii="CIDFont+F2" w:hAnsi="CIDFont+F2" w:eastAsia="CIDFont+F2"/>
          <w:b w:val="0"/>
          <w:i w:val="0"/>
          <w:color w:val="444444"/>
          <w:sz w:val="18"/>
        </w:rPr>
        <w:t xml:space="preserve">will never cause a segmentation fault. Instead, when the interpreter discovers an error, it raises an exception. When </w:t>
      </w:r>
      <w:r>
        <w:rPr>
          <w:rFonts w:ascii="CIDFont+F2" w:hAnsi="CIDFont+F2" w:eastAsia="CIDFont+F2"/>
          <w:b w:val="0"/>
          <w:i w:val="0"/>
          <w:color w:val="444444"/>
          <w:sz w:val="18"/>
        </w:rPr>
        <w:t xml:space="preserve">the program doesn't catch the exception, the interpreter prints a stack trace. A source level debugger allows </w:t>
      </w:r>
      <w:r>
        <w:rPr>
          <w:rFonts w:ascii="CIDFont+F2" w:hAnsi="CIDFont+F2" w:eastAsia="CIDFont+F2"/>
          <w:b w:val="0"/>
          <w:i w:val="0"/>
          <w:color w:val="444444"/>
          <w:sz w:val="18"/>
        </w:rPr>
        <w:t xml:space="preserve">inspection of local and global variables, evaluation of arbitrary expressions, setting breakpoints, stepping through the </w:t>
      </w:r>
      <w:r>
        <w:rPr>
          <w:rFonts w:ascii="CIDFont+F2" w:hAnsi="CIDFont+F2" w:eastAsia="CIDFont+F2"/>
          <w:b w:val="0"/>
          <w:i w:val="0"/>
          <w:color w:val="444444"/>
          <w:sz w:val="18"/>
        </w:rPr>
        <w:t xml:space="preserve">code a line at a time, and so on. The debugger is written in Python itself, testifying to Python's introspective power. </w:t>
      </w:r>
      <w:r>
        <w:rPr>
          <w:rFonts w:ascii="CIDFont+F2" w:hAnsi="CIDFont+F2" w:eastAsia="CIDFont+F2"/>
          <w:b w:val="0"/>
          <w:i w:val="0"/>
          <w:color w:val="444444"/>
          <w:sz w:val="18"/>
        </w:rPr>
        <w:t xml:space="preserve">On the other hand, often the quickest way to debug a program is to add a few print statements to the source: the fast </w:t>
      </w:r>
      <w:r>
        <w:rPr>
          <w:rFonts w:ascii="CIDFont+F2" w:hAnsi="CIDFont+F2" w:eastAsia="CIDFont+F2"/>
          <w:b w:val="0"/>
          <w:i w:val="0"/>
          <w:color w:val="444444"/>
          <w:sz w:val="18"/>
        </w:rPr>
        <w:t xml:space="preserve">edit-test-debug cycle makes this simple approach very effective. </w:t>
      </w:r>
    </w:p>
    <w:sectPr w:rsidR="00FC693F" w:rsidRPr="0006063C" w:rsidSect="00034616">
      <w:pgSz w:w="12240" w:h="15840"/>
      <w:pgMar w:top="840" w:right="1392" w:bottom="1440" w:left="1412" w:header="720" w:footer="720" w:gutter="0"/>
      <w:cols w:space="720" w:num="1" w:equalWidth="0">
        <w:col w:w="9436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