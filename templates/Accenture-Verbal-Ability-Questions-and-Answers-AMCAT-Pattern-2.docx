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p>
      <w:pPr>
        <w:autoSpaceDN w:val="0"/>
        <w:autoSpaceDE w:val="0"/>
        <w:widowControl/>
        <w:spacing w:line="304" w:lineRule="exact" w:before="184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Direction (Q. 1 - 5): Choose the Synonyms of the following words </w:t>
      </w:r>
    </w:p>
    <w:p>
      <w:pPr>
        <w:autoSpaceDN w:val="0"/>
        <w:autoSpaceDE w:val="0"/>
        <w:widowControl/>
        <w:spacing w:line="304" w:lineRule="exact" w:before="34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1. Impartial </w:t>
      </w:r>
    </w:p>
    <w:p>
      <w:pPr>
        <w:autoSpaceDN w:val="0"/>
        <w:autoSpaceDE w:val="0"/>
        <w:widowControl/>
        <w:spacing w:line="302" w:lineRule="exact" w:before="300" w:after="0"/>
        <w:ind w:left="0" w:right="77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Biased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Distant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Unjust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Equitable </w:t>
      </w:r>
    </w:p>
    <w:p>
      <w:pPr>
        <w:autoSpaceDN w:val="0"/>
        <w:autoSpaceDE w:val="0"/>
        <w:widowControl/>
        <w:spacing w:line="302" w:lineRule="exact" w:before="294" w:after="0"/>
        <w:ind w:left="0" w:right="475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Equitable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Equitable – fair and impartial.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2. Hoodwink </w:t>
      </w:r>
    </w:p>
    <w:p>
      <w:pPr>
        <w:autoSpaceDN w:val="0"/>
        <w:autoSpaceDE w:val="0"/>
        <w:widowControl/>
        <w:spacing w:line="300" w:lineRule="exact" w:before="304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Brittle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Lucidity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Deteriorate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Deceive </w:t>
      </w:r>
    </w:p>
    <w:p>
      <w:pPr>
        <w:autoSpaceDN w:val="0"/>
        <w:autoSpaceDE w:val="0"/>
        <w:widowControl/>
        <w:spacing w:line="298" w:lineRule="exact" w:before="304" w:after="0"/>
        <w:ind w:left="0" w:right="475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Deceive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Hoodwink – deceive or trick.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3. Conscript </w:t>
      </w:r>
    </w:p>
    <w:p>
      <w:pPr>
        <w:autoSpaceDN w:val="0"/>
        <w:autoSpaceDE w:val="0"/>
        <w:widowControl/>
        <w:spacing w:line="302" w:lineRule="exact" w:before="300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Inverse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Draft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Retrogress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Explicitness </w:t>
      </w:r>
    </w:p>
    <w:p>
      <w:pPr>
        <w:autoSpaceDN w:val="0"/>
        <w:autoSpaceDE w:val="0"/>
        <w:widowControl/>
        <w:spacing w:line="304" w:lineRule="exact" w:before="292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Draft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Conscript – enlist (someone) compulsorily, typically into the armed services.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4. Vulnerable </w:t>
      </w:r>
    </w:p>
    <w:p>
      <w:pPr>
        <w:autoSpaceDN w:val="0"/>
        <w:autoSpaceDE w:val="0"/>
        <w:widowControl/>
        <w:spacing w:line="300" w:lineRule="exact" w:before="302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Foregoing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Relentless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Swamp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Endangered </w:t>
      </w:r>
    </w:p>
    <w:p>
      <w:pPr>
        <w:autoSpaceDN w:val="0"/>
        <w:autoSpaceDE w:val="0"/>
        <w:widowControl/>
        <w:spacing w:line="302" w:lineRule="exact" w:before="300" w:after="0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Endangered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Vulnerable – exposed to the possibility of being attacked or harmed, either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physically or emotionally. </w:t>
      </w:r>
    </w:p>
    <w:p>
      <w:pPr>
        <w:sectPr>
          <w:pgSz w:w="11918" w:h="16862"/>
          <w:pgMar w:top="472" w:right="1440" w:bottom="990" w:left="1440" w:header="720" w:footer="720" w:gutter="0"/>
          <w:cols w:space="720" w:num="1" w:equalWidth="0">
            <w:col w:w="9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p>
      <w:pPr>
        <w:autoSpaceDN w:val="0"/>
        <w:autoSpaceDE w:val="0"/>
        <w:widowControl/>
        <w:spacing w:line="304" w:lineRule="exact" w:before="160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5. Staggering </w:t>
      </w:r>
    </w:p>
    <w:p>
      <w:pPr>
        <w:autoSpaceDN w:val="0"/>
        <w:autoSpaceDE w:val="0"/>
        <w:widowControl/>
        <w:spacing w:line="300" w:lineRule="exact" w:before="304" w:after="0"/>
        <w:ind w:left="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Accumulate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Thwart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Interminable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Lurch </w:t>
      </w:r>
    </w:p>
    <w:p>
      <w:pPr>
        <w:autoSpaceDN w:val="0"/>
        <w:autoSpaceDE w:val="0"/>
        <w:widowControl/>
        <w:spacing w:line="298" w:lineRule="exact" w:before="302" w:after="0"/>
        <w:ind w:left="0" w:right="216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Lurch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Staggering – walk or move unsteadily, as if about to fall. </w:t>
      </w:r>
    </w:p>
    <w:p>
      <w:pPr>
        <w:autoSpaceDN w:val="0"/>
        <w:autoSpaceDE w:val="0"/>
        <w:widowControl/>
        <w:spacing w:line="304" w:lineRule="exact" w:before="24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Direction (Q. 6 - 10): Choose the Antonyms of the following words </w:t>
      </w:r>
    </w:p>
    <w:p>
      <w:pPr>
        <w:autoSpaceDN w:val="0"/>
        <w:autoSpaceDE w:val="0"/>
        <w:widowControl/>
        <w:spacing w:line="304" w:lineRule="exact" w:before="3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6. Promulgate </w:t>
      </w:r>
    </w:p>
    <w:p>
      <w:pPr>
        <w:autoSpaceDN w:val="0"/>
        <w:autoSpaceDE w:val="0"/>
        <w:widowControl/>
        <w:spacing w:line="300" w:lineRule="exact" w:before="304" w:after="0"/>
        <w:ind w:left="0" w:right="76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Impudent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Conceal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Decent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Compliant </w:t>
      </w:r>
    </w:p>
    <w:p>
      <w:pPr>
        <w:autoSpaceDN w:val="0"/>
        <w:autoSpaceDE w:val="0"/>
        <w:widowControl/>
        <w:spacing w:line="302" w:lineRule="exact" w:before="296" w:after="0"/>
        <w:ind w:left="0" w:right="129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Conceal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Promulgate – promote or make widely known (an idea or cause). </w:t>
      </w:r>
    </w:p>
    <w:p>
      <w:pPr>
        <w:autoSpaceDN w:val="0"/>
        <w:autoSpaceDE w:val="0"/>
        <w:widowControl/>
        <w:spacing w:line="304" w:lineRule="exact" w:before="2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7. Opulence </w:t>
      </w:r>
    </w:p>
    <w:p>
      <w:pPr>
        <w:autoSpaceDN w:val="0"/>
        <w:autoSpaceDE w:val="0"/>
        <w:widowControl/>
        <w:spacing w:line="300" w:lineRule="exact" w:before="304" w:after="0"/>
        <w:ind w:left="0" w:right="79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Critical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Finicky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Poverty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Funky </w:t>
      </w:r>
    </w:p>
    <w:p>
      <w:pPr>
        <w:autoSpaceDN w:val="0"/>
        <w:autoSpaceDE w:val="0"/>
        <w:widowControl/>
        <w:spacing w:line="302" w:lineRule="exact" w:before="296" w:after="0"/>
        <w:ind w:left="0" w:right="345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Poverty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Opulence – great wealth or luxuriousness.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Poverty – the state of being extremely poor. </w:t>
      </w:r>
    </w:p>
    <w:p>
      <w:pPr>
        <w:autoSpaceDN w:val="0"/>
        <w:autoSpaceDE w:val="0"/>
        <w:widowControl/>
        <w:spacing w:line="304" w:lineRule="exact" w:before="29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8. Usurp </w:t>
      </w:r>
    </w:p>
    <w:p>
      <w:pPr>
        <w:autoSpaceDN w:val="0"/>
        <w:autoSpaceDE w:val="0"/>
        <w:widowControl/>
        <w:spacing w:line="300" w:lineRule="exact" w:before="302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Grant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Viability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Liquefaction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Flexibility </w:t>
      </w:r>
    </w:p>
    <w:p>
      <w:pPr>
        <w:sectPr>
          <w:pgSz w:w="11918" w:h="16862"/>
          <w:pgMar w:top="472" w:right="1440" w:bottom="1142" w:left="1440" w:header="720" w:footer="720" w:gutter="0"/>
          <w:cols w:space="720" w:num="1" w:equalWidth="0">
            <w:col w:w="9038" w:space="0"/>
            <w:col w:w="9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p>
      <w:pPr>
        <w:autoSpaceDN w:val="0"/>
        <w:autoSpaceDE w:val="0"/>
        <w:widowControl/>
        <w:spacing w:line="302" w:lineRule="exact" w:before="1608" w:after="0"/>
        <w:ind w:left="0" w:right="86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Grant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Usurp – take (a position of power or importance) illegally or by force.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Grant – agree to give or allow (something requested) to. </w:t>
      </w:r>
    </w:p>
    <w:p>
      <w:pPr>
        <w:autoSpaceDN w:val="0"/>
        <w:autoSpaceDE w:val="0"/>
        <w:widowControl/>
        <w:spacing w:line="304" w:lineRule="exact" w:before="29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9. Pledge </w:t>
      </w:r>
    </w:p>
    <w:p>
      <w:pPr>
        <w:autoSpaceDN w:val="0"/>
        <w:autoSpaceDE w:val="0"/>
        <w:widowControl/>
        <w:spacing w:line="300" w:lineRule="exact" w:before="304" w:after="0"/>
        <w:ind w:left="0" w:right="79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Break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Placate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Curtail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Unwise </w:t>
      </w:r>
    </w:p>
    <w:p>
      <w:pPr>
        <w:autoSpaceDN w:val="0"/>
        <w:autoSpaceDE w:val="0"/>
        <w:widowControl/>
        <w:spacing w:line="296" w:lineRule="exact" w:before="306" w:after="0"/>
        <w:ind w:left="0" w:right="345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Break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pledge – a solemn promise or undertaking. </w:t>
      </w:r>
    </w:p>
    <w:p>
      <w:pPr>
        <w:autoSpaceDN w:val="0"/>
        <w:autoSpaceDE w:val="0"/>
        <w:widowControl/>
        <w:spacing w:line="304" w:lineRule="exact" w:before="29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10. Occult </w:t>
      </w:r>
    </w:p>
    <w:p>
      <w:pPr>
        <w:autoSpaceDN w:val="0"/>
        <w:autoSpaceDE w:val="0"/>
        <w:widowControl/>
        <w:spacing w:line="300" w:lineRule="exact" w:before="302" w:after="0"/>
        <w:ind w:left="0" w:right="77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Dissuade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Rash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Natural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Discreet </w:t>
      </w:r>
    </w:p>
    <w:p>
      <w:pPr>
        <w:autoSpaceDN w:val="0"/>
        <w:autoSpaceDE w:val="0"/>
        <w:widowControl/>
        <w:spacing w:line="298" w:lineRule="exact" w:before="30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Natural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Occult – mystical, supernatural, or magical powers, practices, or phenomena. </w:t>
      </w:r>
    </w:p>
    <w:p>
      <w:pPr>
        <w:autoSpaceDN w:val="0"/>
        <w:autoSpaceDE w:val="0"/>
        <w:widowControl/>
        <w:spacing w:line="304" w:lineRule="exact" w:before="238" w:after="282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Direction (Q. 11 - 14): Fill in the Blanks. Choose the correct word which makes the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sentence meaningful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9"/>
        <w:gridCol w:w="4519"/>
      </w:tblGrid>
      <w:tr>
        <w:trPr>
          <w:trHeight w:hRule="exact" w:val="346"/>
        </w:trPr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11. Until a few years ago, the toss-up for the city’s commuters was between overcrowded </w:t>
            </w:r>
          </w:p>
        </w:tc>
      </w:tr>
      <w:tr>
        <w:trPr>
          <w:trHeight w:hRule="exact" w:val="3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city buses and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6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, sometimes-greedy autorickshaw drivers. </w:t>
            </w:r>
          </w:p>
        </w:tc>
      </w:tr>
    </w:tbl>
    <w:p>
      <w:pPr>
        <w:autoSpaceDN w:val="0"/>
        <w:autoSpaceDE w:val="0"/>
        <w:widowControl/>
        <w:spacing w:line="300" w:lineRule="exact" w:before="236" w:after="0"/>
        <w:ind w:left="0" w:right="77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stunning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usual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eccentric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horrible </w:t>
      </w:r>
    </w:p>
    <w:p>
      <w:pPr>
        <w:autoSpaceDN w:val="0"/>
        <w:autoSpaceDE w:val="0"/>
        <w:widowControl/>
        <w:spacing w:line="304" w:lineRule="exact" w:before="292" w:after="0"/>
        <w:ind w:left="0" w:right="561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eccentric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eccentric – unusual </w:t>
      </w:r>
    </w:p>
    <w:p>
      <w:pPr>
        <w:sectPr>
          <w:pgSz w:w="11918" w:h="16862"/>
          <w:pgMar w:top="472" w:right="1440" w:bottom="1440" w:left="1440" w:header="720" w:footer="720" w:gutter="0"/>
          <w:cols w:space="720" w:num="1" w:equalWidth="0">
            <w:col w:w="9038" w:space="0"/>
            <w:col w:w="9038" w:space="0"/>
            <w:col w:w="9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155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9"/>
        <w:gridCol w:w="4519"/>
      </w:tblGrid>
      <w:tr>
        <w:trPr>
          <w:trHeight w:hRule="exact" w:val="356"/>
        </w:trPr>
        <w:tc>
          <w:tcPr>
            <w:tcW w:type="dxa" w:w="8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12. The bench also struck down the 99th Constitution Amendment Act, which was </w:t>
            </w:r>
          </w:p>
        </w:tc>
      </w:tr>
      <w:tr>
        <w:trPr>
          <w:trHeight w:hRule="exact" w:val="3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passed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6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by both Houses of Parliament. </w:t>
            </w:r>
          </w:p>
        </w:tc>
      </w:tr>
    </w:tbl>
    <w:p>
      <w:pPr>
        <w:autoSpaceDN w:val="0"/>
        <w:autoSpaceDE w:val="0"/>
        <w:widowControl/>
        <w:spacing w:line="300" w:lineRule="exact" w:before="236" w:after="0"/>
        <w:ind w:left="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rimation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publicly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unanimously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conjunctively </w:t>
      </w:r>
    </w:p>
    <w:p>
      <w:pPr>
        <w:autoSpaceDN w:val="0"/>
        <w:autoSpaceDE w:val="0"/>
        <w:widowControl/>
        <w:spacing w:line="298" w:lineRule="exact" w:before="298" w:after="0"/>
        <w:ind w:left="0" w:right="417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unanimously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unanimously – with the agreement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9"/>
        <w:gridCol w:w="4519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13. This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6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strengthens the allegation that the influence of the executive in the </w:t>
            </w:r>
          </w:p>
        </w:tc>
      </w:tr>
      <w:tr>
        <w:trPr>
          <w:trHeight w:hRule="exact" w:val="362"/>
        </w:trPr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appointment of judges cannot be ruled out unless a judicial commission is formed. </w:t>
            </w:r>
          </w:p>
        </w:tc>
      </w:tr>
    </w:tbl>
    <w:p>
      <w:pPr>
        <w:autoSpaceDN w:val="0"/>
        <w:autoSpaceDE w:val="0"/>
        <w:widowControl/>
        <w:spacing w:line="300" w:lineRule="exact" w:before="236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hindrance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thoughts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consent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persuasion </w:t>
      </w:r>
    </w:p>
    <w:p>
      <w:pPr>
        <w:autoSpaceDN w:val="0"/>
        <w:autoSpaceDE w:val="0"/>
        <w:widowControl/>
        <w:spacing w:line="302" w:lineRule="exact" w:before="296" w:after="240"/>
        <w:ind w:left="0" w:right="547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persuasion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persuasion – opinion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9"/>
        <w:gridCol w:w="4519"/>
      </w:tblGrid>
      <w:tr>
        <w:trPr>
          <w:trHeight w:hRule="exact" w:val="424"/>
        </w:trPr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14. Even after 10 years of the RTI, I find a widespread lack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7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300" w:lineRule="exact" w:before="240" w:after="0"/>
        <w:ind w:left="0" w:right="69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ingratiating,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inviting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cognizance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misunderstanding </w:t>
      </w:r>
    </w:p>
    <w:p>
      <w:pPr>
        <w:autoSpaceDN w:val="0"/>
        <w:autoSpaceDE w:val="0"/>
        <w:widowControl/>
        <w:spacing w:line="296" w:lineRule="exact" w:before="306" w:after="0"/>
        <w:ind w:left="0" w:right="518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-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cognizance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cognizance – awareness </w:t>
      </w:r>
    </w:p>
    <w:p>
      <w:pPr>
        <w:autoSpaceDN w:val="0"/>
        <w:autoSpaceDE w:val="0"/>
        <w:widowControl/>
        <w:spacing w:line="304" w:lineRule="exact" w:before="24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Direction (Q. 11 - 14): Choose the correct words which substitute the bolded words. </w:t>
      </w:r>
    </w:p>
    <w:p>
      <w:pPr>
        <w:autoSpaceDN w:val="0"/>
        <w:autoSpaceDE w:val="0"/>
        <w:widowControl/>
        <w:spacing w:line="304" w:lineRule="exact" w:before="33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15. A fight broke out in the pub and it was hard to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pull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people involved </w:t>
      </w:r>
      <w:r>
        <w:rPr>
          <w:rFonts w:ascii="Arial,Bold" w:hAnsi="Arial,Bold" w:eastAsia="Arial,Bold"/>
          <w:b/>
          <w:i w:val="0"/>
          <w:color w:val="000000"/>
          <w:sz w:val="22"/>
        </w:rPr>
        <w:t>Abide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0" w:lineRule="exact" w:before="4" w:after="0"/>
        <w:ind w:left="0" w:right="76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pull,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pull, over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pull,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pull, apart </w:t>
      </w:r>
    </w:p>
    <w:p>
      <w:pPr>
        <w:autoSpaceDN w:val="0"/>
        <w:autoSpaceDE w:val="0"/>
        <w:widowControl/>
        <w:spacing w:line="298" w:lineRule="exact" w:before="304" w:after="0"/>
        <w:ind w:left="0" w:right="331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pull, apart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Pull apart – Stop people or animals fighting. </w:t>
      </w:r>
    </w:p>
    <w:p>
      <w:pPr>
        <w:sectPr>
          <w:pgSz w:w="11918" w:h="16862"/>
          <w:pgMar w:top="472" w:right="1440" w:bottom="842" w:left="1440" w:header="720" w:footer="720" w:gutter="0"/>
          <w:cols w:space="720" w:num="1" w:equalWidth="0">
            <w:col w:w="9038" w:space="0"/>
            <w:col w:w="9038" w:space="0"/>
            <w:col w:w="9038" w:space="0"/>
            <w:col w:w="9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p>
      <w:pPr>
        <w:autoSpaceDN w:val="0"/>
        <w:autoSpaceDE w:val="0"/>
        <w:widowControl/>
        <w:spacing w:line="306" w:lineRule="exact" w:before="1604" w:after="0"/>
        <w:ind w:left="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16. She didn’t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get 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till well after twelve o’clock because she’d been out for a few drinks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her mates. </w:t>
      </w:r>
    </w:p>
    <w:p>
      <w:pPr>
        <w:autoSpaceDN w:val="0"/>
        <w:autoSpaceDE w:val="0"/>
        <w:widowControl/>
        <w:spacing w:line="300" w:lineRule="exact" w:before="296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get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get up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get 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get receive </w:t>
      </w:r>
    </w:p>
    <w:p>
      <w:pPr>
        <w:autoSpaceDN w:val="0"/>
        <w:autoSpaceDE w:val="0"/>
        <w:widowControl/>
        <w:spacing w:line="298" w:lineRule="exact" w:before="298" w:after="0"/>
        <w:ind w:left="0" w:right="547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get in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get in – Arrive home. </w:t>
      </w:r>
    </w:p>
    <w:p>
      <w:pPr>
        <w:autoSpaceDN w:val="0"/>
        <w:autoSpaceDE w:val="0"/>
        <w:widowControl/>
        <w:spacing w:line="306" w:lineRule="exact" w:before="30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17. The opposition parties are trying to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Clean off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voters they lost in the last election. </w:t>
      </w:r>
    </w:p>
    <w:p>
      <w:pPr>
        <w:autoSpaceDN w:val="0"/>
        <w:autoSpaceDE w:val="0"/>
        <w:widowControl/>
        <w:spacing w:line="300" w:lineRule="exact" w:before="302" w:after="0"/>
        <w:ind w:left="0" w:right="76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Clean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Clag up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Clawback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Clam up </w:t>
      </w:r>
    </w:p>
    <w:p>
      <w:pPr>
        <w:autoSpaceDN w:val="0"/>
        <w:autoSpaceDE w:val="0"/>
        <w:widowControl/>
        <w:spacing w:line="296" w:lineRule="exact" w:before="302" w:after="0"/>
        <w:ind w:left="0" w:right="316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clawback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Clawback – Retake possession with difficulty. </w:t>
      </w:r>
    </w:p>
    <w:p>
      <w:pPr>
        <w:autoSpaceDN w:val="0"/>
        <w:autoSpaceDE w:val="0"/>
        <w:widowControl/>
        <w:spacing w:line="304" w:lineRule="exact" w:before="30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18. She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wheeled around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when he told her to stop. </w:t>
      </w:r>
    </w:p>
    <w:p>
      <w:pPr>
        <w:autoSpaceDN w:val="0"/>
        <w:autoSpaceDE w:val="0"/>
        <w:widowControl/>
        <w:spacing w:line="300" w:lineRule="exact" w:before="304" w:after="0"/>
        <w:ind w:left="0" w:right="72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while away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weigh out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weird out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wheeled round </w:t>
      </w:r>
    </w:p>
    <w:p>
      <w:pPr>
        <w:autoSpaceDN w:val="0"/>
        <w:autoSpaceDE w:val="0"/>
        <w:widowControl/>
        <w:spacing w:line="296" w:lineRule="exact" w:before="306" w:after="0"/>
        <w:ind w:left="0" w:right="129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wheeled round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wheeled round – Turn quickly and face in the opposite direction. </w:t>
      </w:r>
    </w:p>
    <w:p>
      <w:pPr>
        <w:autoSpaceDN w:val="0"/>
        <w:autoSpaceDE w:val="0"/>
        <w:widowControl/>
        <w:spacing w:line="306" w:lineRule="exact" w:before="30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19. The boat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keeled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storm and the crew drowned. </w:t>
      </w:r>
    </w:p>
    <w:p>
      <w:pPr>
        <w:autoSpaceDN w:val="0"/>
        <w:autoSpaceDE w:val="0"/>
        <w:widowControl/>
        <w:spacing w:line="300" w:lineRule="exact" w:before="304" w:after="0"/>
        <w:ind w:left="0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keeled up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keeled over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keeled at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keeled out </w:t>
      </w:r>
    </w:p>
    <w:p>
      <w:pPr>
        <w:autoSpaceDN w:val="0"/>
        <w:autoSpaceDE w:val="0"/>
        <w:widowControl/>
        <w:spacing w:line="302" w:lineRule="exact" w:before="294" w:after="0"/>
        <w:ind w:left="0" w:right="432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keeled over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keeled over – Turn upside down. </w:t>
      </w:r>
    </w:p>
    <w:p>
      <w:pPr>
        <w:sectPr>
          <w:pgSz w:w="11918" w:h="16862"/>
          <w:pgMar w:top="472" w:right="1440" w:bottom="984" w:left="1440" w:header="720" w:footer="720" w:gutter="0"/>
          <w:cols w:space="720" w:num="1" w:equalWidth="0">
            <w:col w:w="9038" w:space="0"/>
            <w:col w:w="9038" w:space="0"/>
            <w:col w:w="9038" w:space="0"/>
            <w:col w:w="9038" w:space="0"/>
            <w:col w:w="9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466" w:right="0" w:firstLine="0"/>
        <w:jc w:val="left"/>
      </w:pPr>
      <w:r>
        <w:rPr>
          <w:rFonts w:ascii="Arial,Bold" w:hAnsi="Arial,Bold" w:eastAsia="Arial,Bold"/>
          <w:b/>
          <w:i w:val="0"/>
          <w:color w:val="535353"/>
          <w:sz w:val="24"/>
        </w:rPr>
        <w:t>Accenture Verbal Ability Questions and Answers MeritTrack Format</w:t>
      </w:r>
    </w:p>
    <w:p>
      <w:pPr>
        <w:autoSpaceDN w:val="0"/>
        <w:autoSpaceDE w:val="0"/>
        <w:widowControl/>
        <w:spacing w:line="306" w:lineRule="exact" w:before="160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20. I spent the afternoon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gadding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West End. </w:t>
      </w:r>
    </w:p>
    <w:p>
      <w:pPr>
        <w:autoSpaceDN w:val="0"/>
        <w:autoSpaceDE w:val="0"/>
        <w:widowControl/>
        <w:spacing w:line="300" w:lineRule="exact" w:before="304" w:after="0"/>
        <w:ind w:left="0" w:right="72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gadding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gadding about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gadding over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gadding on </w:t>
      </w:r>
    </w:p>
    <w:p>
      <w:pPr>
        <w:autoSpaceDN w:val="0"/>
        <w:autoSpaceDE w:val="0"/>
        <w:widowControl/>
        <w:spacing w:line="298" w:lineRule="exact" w:before="302" w:after="0"/>
        <w:ind w:left="0" w:right="72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Answer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gadding about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Explanation: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Gadabout ( gadding about) – Visit a lot of different places for pleasure. </w:t>
      </w:r>
    </w:p>
    <w:sectPr w:rsidR="00FC693F" w:rsidRPr="0006063C" w:rsidSect="00034616">
      <w:pgSz w:w="11918" w:h="16862"/>
      <w:pgMar w:top="472" w:right="1440" w:bottom="1440" w:left="1440" w:header="720" w:footer="720" w:gutter="0"/>
      <w:cols w:space="720" w:num="1" w:equalWidth="0">
        <w:col w:w="9038" w:space="0"/>
        <w:col w:w="9038" w:space="0"/>
        <w:col w:w="9038" w:space="0"/>
        <w:col w:w="9038" w:space="0"/>
        <w:col w:w="9038" w:space="0"/>
        <w:col w:w="90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